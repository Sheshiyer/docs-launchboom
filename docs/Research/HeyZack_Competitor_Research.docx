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Competitor Research Guide - HeyZack</w:t>
      </w:r>
    </w:p>
    <w:p>
      <w:pPr>
        <w:pStyle w:val="Heading1"/>
      </w:pPr>
      <w:r>
        <w:t>Kickstarter/Indiegogo Competitors</w:t>
      </w:r>
    </w:p>
    <w:p>
      <w:r>
        <w:t>No direct competitors identified on these platforms.</w:t>
        <w:br/>
        <w:t>Note: This presents an opportunity for HeyZack to position itself uniquely in the crowdfunding space.</w:t>
      </w:r>
    </w:p>
    <w:p>
      <w:pPr>
        <w:pStyle w:val="Heading1"/>
      </w:pPr>
      <w:r>
        <w:t>Amazon Competitors</w:t>
      </w:r>
    </w:p>
    <w:p>
      <w:r>
        <w:t>No direct competitors identified on Amazon.</w:t>
        <w:br/>
        <w:t>Note: This indicates a potential market gap that HeyZack could exploit.</w:t>
      </w:r>
    </w:p>
    <w:p>
      <w:pPr>
        <w:pStyle w:val="Heading1"/>
      </w:pPr>
      <w:r>
        <w:t>Google Competitors</w:t>
      </w:r>
    </w:p>
    <w:p>
      <w:pPr>
        <w:pStyle w:val="Heading2"/>
      </w:pPr>
      <w:r>
        <w:t>Competitor: Actility</w:t>
      </w:r>
    </w:p>
    <w:p>
      <w:r>
        <w:t>Price: Not specified; enterprise-level solutions.</w:t>
      </w:r>
    </w:p>
    <w:p>
      <w:r>
        <w:t>Key messaging/benefits: Provides advanced IoT connectivity (LoRaWAN), reliable and scalable industrial automation.</w:t>
      </w:r>
    </w:p>
    <w:p>
      <w:r>
        <w:t>What’s the same?: Both offer IoT-based automation with integration focus.</w:t>
      </w:r>
    </w:p>
    <w:p>
      <w:r>
        <w:t>What’s different?: Actility targets industrial/city-scale; HeyZack is residential and DIY.</w:t>
      </w:r>
    </w:p>
    <w:p>
      <w:r>
        <w:t>Positive Customer Reviews: Praised for scalability in large deployments.</w:t>
      </w:r>
    </w:p>
    <w:p>
      <w:r>
        <w:t>Negative Customer Reviews: Too complex for home users.</w:t>
      </w:r>
    </w:p>
    <w:p>
      <w:r>
        <w:t>Key Frequently Asked Questions (Barriers to Purchase): Is this suitable for homes? What’s the cost for small installs?</w:t>
      </w:r>
    </w:p>
    <w:p>
      <w:r>
        <w:t>Link to website: https://www.actility.com/</w:t>
      </w:r>
    </w:p>
    <w:p>
      <w:r>
        <w:t>Key Ad Messaging Takeaways: Leader in industrial IoT. Highlights reliability and scalability.</w:t>
      </w:r>
    </w:p>
    <w:p>
      <w:pPr>
        <w:pStyle w:val="Heading2"/>
      </w:pPr>
      <w:r>
        <w:t>Competitor: Eficia</w:t>
      </w:r>
    </w:p>
    <w:p>
      <w:r>
        <w:t>Price: Not specified; tailored commercial solutions.</w:t>
      </w:r>
    </w:p>
    <w:p>
      <w:r>
        <w:t>Key messaging/benefits: 24/7 energy monitoring, 15-40% savings, centralized control.</w:t>
      </w:r>
    </w:p>
    <w:p>
      <w:r>
        <w:t>What’s the same?: Both optimize energy use with AI.</w:t>
      </w:r>
    </w:p>
    <w:p>
      <w:r>
        <w:t>What’s different?: Eficia is commercial only; HeyZack is residential DIY.</w:t>
      </w:r>
    </w:p>
    <w:p>
      <w:r>
        <w:t>Positive Customer Reviews: Effective energy savings for buildings.</w:t>
      </w:r>
    </w:p>
    <w:p>
      <w:r>
        <w:t>Negative Customer Reviews: Not made for residential consumers.</w:t>
      </w:r>
    </w:p>
    <w:p>
      <w:r>
        <w:t>Key Frequently Asked Questions (Barriers to Purchase): Can it be adapted for homes? Cost for small setups?</w:t>
      </w:r>
    </w:p>
    <w:p>
      <w:r>
        <w:t>Link to website: https://eficia.com/en/</w:t>
      </w:r>
    </w:p>
    <w:p>
      <w:r>
        <w:t>Key Ad Messaging Takeaways: Energy optimization for buildings with full monitoring.</w:t>
      </w:r>
    </w:p>
    <w:p>
      <w:pPr>
        <w:pStyle w:val="Heading2"/>
      </w:pPr>
      <w:r>
        <w:t>Competitor: Aqara</w:t>
      </w:r>
    </w:p>
    <w:p>
      <w:r>
        <w:t>Price: $20–$150+</w:t>
      </w:r>
    </w:p>
    <w:p>
      <w:r>
        <w:t>Key messaging/benefits: Affordable smart home devices, broad compatibility, supports Matter/HomeKit/Alexa.</w:t>
      </w:r>
    </w:p>
    <w:p>
      <w:r>
        <w:t>What’s the same?: Smart home automation, DIY setup.</w:t>
      </w:r>
    </w:p>
    <w:p>
      <w:r>
        <w:t>What’s different?: Aqara = individual devices; HeyZack = full kits with subscription.</w:t>
      </w:r>
    </w:p>
    <w:p>
      <w:r>
        <w:t>Positive Customer Reviews: Affordable and integrates well with ecosystems.</w:t>
      </w:r>
    </w:p>
    <w:p>
      <w:r>
        <w:t>Negative Customer Reviews: Needs hub, limited advanced automation.</w:t>
      </w:r>
    </w:p>
    <w:p>
      <w:r>
        <w:t>Key Frequently Asked Questions (Barriers to Purchase): Need hub for each? Compatibility with others?</w:t>
      </w:r>
    </w:p>
    <w:p>
      <w:r>
        <w:t>Link to website: https://www.aqara.com/en/discover/</w:t>
      </w:r>
    </w:p>
    <w:p>
      <w:r>
        <w:t>Key Ad Messaging Takeaways: Affordable DIY smart tech with cross-platform support.</w:t>
      </w:r>
    </w:p>
    <w:p>
      <w:pPr>
        <w:pStyle w:val="Heading2"/>
      </w:pPr>
      <w:r>
        <w:t>Competitor: Fibaro</w:t>
      </w:r>
    </w:p>
    <w:p>
      <w:r>
        <w:t>Price: From €61+</w:t>
      </w:r>
    </w:p>
    <w:p>
      <w:r>
        <w:t>Key messaging/benefits: Wireless Z-Wave systems, sensors/hubs, flexible integrations.</w:t>
      </w:r>
    </w:p>
    <w:p>
      <w:r>
        <w:t>What’s the same?: Energy saving and automation focus.</w:t>
      </w:r>
    </w:p>
    <w:p>
      <w:r>
        <w:t>What’s different?: Fibaro = component-based and Z-Wave; HeyZack = bundled kits.</w:t>
      </w:r>
    </w:p>
    <w:p>
      <w:r>
        <w:t>Positive Customer Reviews: Reliable tech and flexible integration.</w:t>
      </w:r>
    </w:p>
    <w:p>
      <w:r>
        <w:t>Negative Customer Reviews: Expensive, requires some technical skill.</w:t>
      </w:r>
    </w:p>
    <w:p>
      <w:r>
        <w:t>Key Frequently Asked Questions (Barriers to Purchase): Is it compatible with other systems? Easy to install?</w:t>
      </w:r>
    </w:p>
    <w:p>
      <w:r>
        <w:t>Link to website: https://www.fibaro.com/us/smart-home-in-use/</w:t>
      </w:r>
    </w:p>
    <w:p>
      <w:r>
        <w:t>Key Ad Messaging Takeaways: Premium Z-Wave smart solutions for tech-savvy users.</w:t>
      </w:r>
    </w:p>
    <w:p>
      <w:pPr>
        <w:pStyle w:val="Heading2"/>
      </w:pPr>
      <w:r>
        <w:t>Competitor: Loxone</w:t>
      </w:r>
    </w:p>
    <w:p>
      <w:r>
        <w:t>Price: $4,300–$11,000+</w:t>
      </w:r>
    </w:p>
    <w:p>
      <w:r>
        <w:t>Key messaging/benefits: Complete automation systems, energy efficient, centralized control.</w:t>
      </w:r>
    </w:p>
    <w:p>
      <w:r>
        <w:t>What’s the same?: Full-spectrum smart home automation.</w:t>
      </w:r>
    </w:p>
    <w:p>
      <w:r>
        <w:t>What’s different?: High cost and professional install required vs HeyZack DIY &amp; affordable.</w:t>
      </w:r>
    </w:p>
    <w:p>
      <w:r>
        <w:t>Positive Customer Reviews: Customizable, reliable systems.</w:t>
      </w:r>
    </w:p>
    <w:p>
      <w:r>
        <w:t>Negative Customer Reviews: High barrier to entry, complexity.</w:t>
      </w:r>
    </w:p>
    <w:p>
      <w:r>
        <w:t>Key Frequently Asked Questions (Barriers to Purchase): Can it be DIY? Total setup cost?</w:t>
      </w:r>
    </w:p>
    <w:p>
      <w:r>
        <w:t>Link to website: https://www.loxone.com/int/</w:t>
      </w:r>
    </w:p>
    <w:p>
      <w:r>
        <w:t>Key Ad Messaging Takeaways: High-end automation, perfect for premium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